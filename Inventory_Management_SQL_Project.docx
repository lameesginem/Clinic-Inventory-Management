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D781" w14:textId="77777777" w:rsidR="000D3A82" w:rsidRDefault="00000000">
      <w:pPr>
        <w:pStyle w:val="Heading1"/>
      </w:pPr>
      <w:r>
        <w:t>Inventory Management SQL Project</w:t>
      </w:r>
    </w:p>
    <w:p w14:paraId="31986859" w14:textId="77777777" w:rsidR="000D3A82" w:rsidRDefault="00000000">
      <w:pPr>
        <w:pStyle w:val="Heading2"/>
      </w:pPr>
      <w:r>
        <w:t>Project Overview</w:t>
      </w:r>
    </w:p>
    <w:p w14:paraId="3EE7FB2B" w14:textId="77777777" w:rsidR="000D3A82" w:rsidRDefault="00000000">
      <w:r>
        <w:t>This SQL project is designed to manage the inventory of medicines and supplies in an urgent clinic. It includes tracking expiration dates, low-stock alerts, order history, and an automatic reordering system.</w:t>
      </w:r>
    </w:p>
    <w:p w14:paraId="649B7C7B" w14:textId="77777777" w:rsidR="000D3A82" w:rsidRDefault="00000000">
      <w:pPr>
        <w:pStyle w:val="Heading2"/>
      </w:pPr>
      <w:r>
        <w:t>Database Schema</w:t>
      </w:r>
    </w:p>
    <w:p w14:paraId="3C036F0C" w14:textId="77777777" w:rsidR="000D3A82" w:rsidRDefault="00000000">
      <w:pPr>
        <w:pStyle w:val="Heading3"/>
      </w:pPr>
      <w:r>
        <w:t>Suppliers Table</w:t>
      </w:r>
    </w:p>
    <w:p w14:paraId="6AC7FC91" w14:textId="77777777" w:rsidR="000D3A82" w:rsidRDefault="00000000">
      <w:r>
        <w:br/>
        <w:t xml:space="preserve">    CREATE TABLE Suppliers (</w:t>
      </w:r>
      <w:r>
        <w:br/>
        <w:t xml:space="preserve">        supplier_id INT PRIMARY KEY AUTO_INCREMENT,</w:t>
      </w:r>
      <w:r>
        <w:br/>
        <w:t xml:space="preserve">        name VARCHAR(255) NOT NULL,</w:t>
      </w:r>
      <w:r>
        <w:br/>
        <w:t xml:space="preserve">        contact_info TEXT</w:t>
      </w:r>
      <w:r>
        <w:br/>
        <w:t xml:space="preserve">    );</w:t>
      </w:r>
      <w:r>
        <w:br/>
        <w:t xml:space="preserve">    </w:t>
      </w:r>
    </w:p>
    <w:p w14:paraId="15314562" w14:textId="77777777" w:rsidR="000D3A82" w:rsidRDefault="00000000">
      <w:pPr>
        <w:pStyle w:val="Heading3"/>
      </w:pPr>
      <w:r>
        <w:t>Medicines Table</w:t>
      </w:r>
    </w:p>
    <w:p w14:paraId="1E3F7A13" w14:textId="77777777" w:rsidR="000D3A82" w:rsidRDefault="00000000">
      <w:r>
        <w:br/>
        <w:t xml:space="preserve">    CREATE TABLE Medicines (</w:t>
      </w:r>
      <w:r>
        <w:br/>
        <w:t xml:space="preserve">        medicine_id INT PRIMARY KEY AUTO_INCREMENT,</w:t>
      </w:r>
      <w:r>
        <w:br/>
        <w:t xml:space="preserve">        name VARCHAR(255) NOT NULL,</w:t>
      </w:r>
      <w:r>
        <w:br/>
        <w:t xml:space="preserve">        category VARCHAR(100),</w:t>
      </w:r>
      <w:r>
        <w:br/>
        <w:t xml:space="preserve">        dosage VARCHAR(50),</w:t>
      </w:r>
      <w:r>
        <w:br/>
        <w:t xml:space="preserve">        expiration_date DATE,</w:t>
      </w:r>
      <w:r>
        <w:br/>
        <w:t xml:space="preserve">        supplier_id INT,</w:t>
      </w:r>
      <w:r>
        <w:br/>
        <w:t xml:space="preserve">        stock_quantity INT DEFAULT 0,</w:t>
      </w:r>
      <w:r>
        <w:br/>
        <w:t xml:space="preserve">        reorder_level INT DEFAULT 0,</w:t>
      </w:r>
      <w:r>
        <w:br/>
        <w:t xml:space="preserve">        FOREIGN KEY (supplier_id) REFERENCES Suppliers(supplier_id) ON DELETE SET NULL</w:t>
      </w:r>
      <w:r>
        <w:br/>
        <w:t xml:space="preserve">    );</w:t>
      </w:r>
      <w:r>
        <w:br/>
        <w:t xml:space="preserve">    </w:t>
      </w:r>
    </w:p>
    <w:p w14:paraId="043AEA98" w14:textId="77777777" w:rsidR="000D3A82" w:rsidRDefault="00000000">
      <w:pPr>
        <w:pStyle w:val="Heading3"/>
      </w:pPr>
      <w:r>
        <w:t>Supplies Table</w:t>
      </w:r>
    </w:p>
    <w:p w14:paraId="63468BD4" w14:textId="77777777" w:rsidR="000D3A82" w:rsidRDefault="00000000">
      <w:r>
        <w:br/>
        <w:t xml:space="preserve">    CREATE TABLE Supplies (</w:t>
      </w:r>
      <w:r>
        <w:br/>
        <w:t xml:space="preserve">        supply_id INT PRIMARY KEY AUTO_INCREMENT,</w:t>
      </w:r>
      <w:r>
        <w:br/>
        <w:t xml:space="preserve">        name VARCHAR(255) NOT NULL,</w:t>
      </w:r>
      <w:r>
        <w:br/>
        <w:t xml:space="preserve">        category VARCHAR(100),</w:t>
      </w:r>
      <w:r>
        <w:br/>
        <w:t xml:space="preserve">        supplier_id INT,</w:t>
      </w:r>
      <w:r>
        <w:br/>
        <w:t xml:space="preserve">        stock_quantity INT DEFAULT 0,</w:t>
      </w:r>
      <w:r>
        <w:br/>
        <w:t xml:space="preserve">        reorder_level INT DEFAULT 0,</w:t>
      </w:r>
      <w:r>
        <w:br/>
      </w:r>
      <w:r>
        <w:lastRenderedPageBreak/>
        <w:t xml:space="preserve">        FOREIGN KEY (supplier_id) REFERENCES Suppliers(supplier_id) ON DELETE SET NULL</w:t>
      </w:r>
      <w:r>
        <w:br/>
        <w:t xml:space="preserve">    );</w:t>
      </w:r>
      <w:r>
        <w:br/>
        <w:t xml:space="preserve">    </w:t>
      </w:r>
    </w:p>
    <w:p w14:paraId="246F3037" w14:textId="77777777" w:rsidR="000D3A82" w:rsidRDefault="00000000">
      <w:pPr>
        <w:pStyle w:val="Heading3"/>
      </w:pPr>
      <w:r>
        <w:t>Transactions Table</w:t>
      </w:r>
    </w:p>
    <w:p w14:paraId="58996C8B" w14:textId="77777777" w:rsidR="000D3A82" w:rsidRDefault="00000000">
      <w:r>
        <w:br/>
        <w:t xml:space="preserve">    CREATE TABLE Transactions (</w:t>
      </w:r>
      <w:r>
        <w:br/>
        <w:t xml:space="preserve">        transaction_id INT PRIMARY KEY AUTO_INCREMENT,</w:t>
      </w:r>
      <w:r>
        <w:br/>
        <w:t xml:space="preserve">        item_id INT NOT NULL,</w:t>
      </w:r>
      <w:r>
        <w:br/>
        <w:t xml:space="preserve">        item_type ENUM('medicine', 'supply') NOT NULL,</w:t>
      </w:r>
      <w:r>
        <w:br/>
        <w:t xml:space="preserve">        quantity INT NOT NULL,</w:t>
      </w:r>
      <w:r>
        <w:br/>
        <w:t xml:space="preserve">        transaction_type ENUM('in', 'out') NOT NULL,</w:t>
      </w:r>
      <w:r>
        <w:br/>
        <w:t xml:space="preserve">        transaction_date TIMESTAMP DEFAULT CURRENT_TIMESTAMP</w:t>
      </w:r>
      <w:r>
        <w:br/>
        <w:t xml:space="preserve">    );</w:t>
      </w:r>
      <w:r>
        <w:br/>
        <w:t xml:space="preserve">    </w:t>
      </w:r>
    </w:p>
    <w:p w14:paraId="10E6040A" w14:textId="77777777" w:rsidR="000D3A82" w:rsidRDefault="00000000">
      <w:pPr>
        <w:pStyle w:val="Heading3"/>
      </w:pPr>
      <w:r>
        <w:t>Orders Table</w:t>
      </w:r>
    </w:p>
    <w:p w14:paraId="6335AA8E" w14:textId="77777777" w:rsidR="000D3A82" w:rsidRDefault="00000000">
      <w:r>
        <w:br/>
        <w:t xml:space="preserve">    CREATE TABLE Orders (</w:t>
      </w:r>
      <w:r>
        <w:br/>
        <w:t xml:space="preserve">        order_id INT PRIMARY KEY AUTO_INCREMENT,</w:t>
      </w:r>
      <w:r>
        <w:br/>
        <w:t xml:space="preserve">        supplier_id INT,</w:t>
      </w:r>
      <w:r>
        <w:br/>
        <w:t xml:space="preserve">        order_date TIMESTAMP DEFAULT CURRENT_TIMESTAMP,</w:t>
      </w:r>
      <w:r>
        <w:br/>
        <w:t xml:space="preserve">        status ENUM('pending', 'completed', 'cancelled') DEFAULT 'pending',</w:t>
      </w:r>
      <w:r>
        <w:br/>
        <w:t xml:space="preserve">        FOREIGN KEY (supplier_id) REFERENCES Suppliers(supplier_id) ON DELETE SET NULL</w:t>
      </w:r>
      <w:r>
        <w:br/>
        <w:t xml:space="preserve">    );</w:t>
      </w:r>
      <w:r>
        <w:br/>
        <w:t xml:space="preserve">    </w:t>
      </w:r>
    </w:p>
    <w:p w14:paraId="1CDCE8E6" w14:textId="77777777" w:rsidR="000D3A82" w:rsidRDefault="00000000">
      <w:pPr>
        <w:pStyle w:val="Heading3"/>
      </w:pPr>
      <w:r>
        <w:t>Auto_Orders Table (For Automatic Reordering)</w:t>
      </w:r>
    </w:p>
    <w:p w14:paraId="61DF74D4" w14:textId="77777777" w:rsidR="000D3A82" w:rsidRDefault="00000000">
      <w:r>
        <w:br/>
        <w:t xml:space="preserve">    CREATE TABLE Auto_Orders (</w:t>
      </w:r>
      <w:r>
        <w:br/>
        <w:t xml:space="preserve">        auto_order_id INT PRIMARY KEY AUTO_INCREMENT,</w:t>
      </w:r>
      <w:r>
        <w:br/>
        <w:t xml:space="preserve">        item_id INT NOT NULL,</w:t>
      </w:r>
      <w:r>
        <w:br/>
        <w:t xml:space="preserve">        item_type ENUM('medicine', 'supply') NOT NULL,</w:t>
      </w:r>
      <w:r>
        <w:br/>
        <w:t xml:space="preserve">        quantity INT NOT NULL,</w:t>
      </w:r>
      <w:r>
        <w:br/>
        <w:t xml:space="preserve">        order_date TIMESTAMP DEFAULT CURRENT_TIMESTAMP,</w:t>
      </w:r>
      <w:r>
        <w:br/>
        <w:t xml:space="preserve">        supplier_id INT,</w:t>
      </w:r>
      <w:r>
        <w:br/>
        <w:t xml:space="preserve">        status ENUM('pending', 'ordered') DEFAULT 'pending',</w:t>
      </w:r>
      <w:r>
        <w:br/>
        <w:t xml:space="preserve">        FOREIGN KEY (supplier_id) REFERENCES Suppliers(supplier_id) ON DELETE SET NULL</w:t>
      </w:r>
      <w:r>
        <w:br/>
        <w:t xml:space="preserve">    );</w:t>
      </w:r>
      <w:r>
        <w:br/>
        <w:t xml:space="preserve">    </w:t>
      </w:r>
    </w:p>
    <w:p w14:paraId="5491C879" w14:textId="77777777" w:rsidR="000D3A82" w:rsidRDefault="00000000">
      <w:pPr>
        <w:pStyle w:val="Heading2"/>
      </w:pPr>
      <w:r>
        <w:lastRenderedPageBreak/>
        <w:t>Triggers &amp; Automation</w:t>
      </w:r>
    </w:p>
    <w:p w14:paraId="77C4B387" w14:textId="77777777" w:rsidR="000D3A82" w:rsidRDefault="00000000">
      <w:pPr>
        <w:pStyle w:val="Heading3"/>
      </w:pPr>
      <w:r>
        <w:t>Trigger for Automatic Reordering (Medicines)</w:t>
      </w:r>
    </w:p>
    <w:p w14:paraId="50283F9F" w14:textId="77777777" w:rsidR="000D3A82" w:rsidRDefault="00000000">
      <w:r>
        <w:br/>
        <w:t xml:space="preserve">    DELIMITER //</w:t>
      </w:r>
      <w:r>
        <w:br/>
        <w:t xml:space="preserve">    CREATE TRIGGER auto_reorder AFTER UPDATE ON Medicines</w:t>
      </w:r>
      <w:r>
        <w:br/>
        <w:t xml:space="preserve">    FOR EACH ROW</w:t>
      </w:r>
      <w:r>
        <w:br/>
        <w:t xml:space="preserve">    BEGIN</w:t>
      </w:r>
      <w:r>
        <w:br/>
        <w:t xml:space="preserve">        IF NEW.stock_quantity &lt; NEW.reorder_level THEN</w:t>
      </w:r>
      <w:r>
        <w:br/>
        <w:t xml:space="preserve">            INSERT INTO Auto_Orders (item_id, item_type, quantity, supplier_id, status)</w:t>
      </w:r>
      <w:r>
        <w:br/>
        <w:t xml:space="preserve">            VALUES (NEW.medicine_id, 'medicine', (NEW.reorder_level - NEW.stock_quantity) * 2, NEW.supplier_id, 'pending');</w:t>
      </w:r>
      <w:r>
        <w:br/>
        <w:t xml:space="preserve">        END IF;</w:t>
      </w:r>
      <w:r>
        <w:br/>
        <w:t xml:space="preserve">    END;</w:t>
      </w:r>
      <w:r>
        <w:br/>
        <w:t xml:space="preserve">    //</w:t>
      </w:r>
      <w:r>
        <w:br/>
        <w:t xml:space="preserve">    DELIMITER ;</w:t>
      </w:r>
      <w:r>
        <w:br/>
        <w:t xml:space="preserve">    </w:t>
      </w:r>
    </w:p>
    <w:p w14:paraId="331DA116" w14:textId="77777777" w:rsidR="000D3A82" w:rsidRDefault="00000000">
      <w:pPr>
        <w:pStyle w:val="Heading3"/>
      </w:pPr>
      <w:r>
        <w:t>Trigger for Automatic Reordering (Supplies)</w:t>
      </w:r>
    </w:p>
    <w:p w14:paraId="12B9992B" w14:textId="77777777" w:rsidR="000D3A82" w:rsidRDefault="00000000">
      <w:r>
        <w:br/>
        <w:t xml:space="preserve">    DELIMITER //</w:t>
      </w:r>
      <w:r>
        <w:br/>
        <w:t xml:space="preserve">    CREATE TRIGGER auto_reorder_supplies AFTER UPDATE ON Supplies</w:t>
      </w:r>
      <w:r>
        <w:br/>
        <w:t xml:space="preserve">    FOR EACH ROW</w:t>
      </w:r>
      <w:r>
        <w:br/>
        <w:t xml:space="preserve">    BEGIN</w:t>
      </w:r>
      <w:r>
        <w:br/>
        <w:t xml:space="preserve">        IF NEW.stock_quantity &lt; NEW.reorder_level THEN</w:t>
      </w:r>
      <w:r>
        <w:br/>
        <w:t xml:space="preserve">            INSERT INTO Auto_Orders (item_id, item_type, quantity, supplier_id, status)</w:t>
      </w:r>
      <w:r>
        <w:br/>
        <w:t xml:space="preserve">            VALUES (NEW.supply_id, 'supply', (NEW.reorder_level - NEW.stock_quantity) * 2, NEW.supplier_id, 'pending');</w:t>
      </w:r>
      <w:r>
        <w:br/>
        <w:t xml:space="preserve">        END IF;</w:t>
      </w:r>
      <w:r>
        <w:br/>
        <w:t xml:space="preserve">    END;</w:t>
      </w:r>
      <w:r>
        <w:br/>
        <w:t xml:space="preserve">    //</w:t>
      </w:r>
      <w:r>
        <w:br/>
        <w:t xml:space="preserve">    DELIMITER ;</w:t>
      </w:r>
      <w:r>
        <w:br/>
        <w:t xml:space="preserve">    </w:t>
      </w:r>
    </w:p>
    <w:p w14:paraId="7535C7BB" w14:textId="77777777" w:rsidR="000D3A82" w:rsidRDefault="00000000">
      <w:pPr>
        <w:pStyle w:val="Heading3"/>
      </w:pPr>
      <w:r>
        <w:t>Scheduled Event for Processing Orders</w:t>
      </w:r>
    </w:p>
    <w:p w14:paraId="2B3C4B38" w14:textId="77777777" w:rsidR="000D3A82" w:rsidRDefault="00000000">
      <w:r>
        <w:br/>
        <w:t xml:space="preserve">    DELIMITER //</w:t>
      </w:r>
      <w:r>
        <w:br/>
        <w:t xml:space="preserve">    CREATE EVENT process_auto_orders</w:t>
      </w:r>
      <w:r>
        <w:br/>
        <w:t xml:space="preserve">    ON SCHEDULE EVERY 1 DAY</w:t>
      </w:r>
      <w:r>
        <w:br/>
        <w:t xml:space="preserve">    DO</w:t>
      </w:r>
      <w:r>
        <w:br/>
        <w:t xml:space="preserve">    BEGIN</w:t>
      </w:r>
      <w:r>
        <w:br/>
        <w:t xml:space="preserve">        UPDATE Auto_Orders</w:t>
      </w:r>
      <w:r>
        <w:br/>
        <w:t xml:space="preserve">        SET status = 'ordered'</w:t>
      </w:r>
      <w:r>
        <w:br/>
        <w:t xml:space="preserve">        WHERE status = 'pending';</w:t>
      </w:r>
      <w:r>
        <w:br/>
      </w:r>
      <w:r>
        <w:lastRenderedPageBreak/>
        <w:t xml:space="preserve">    END;</w:t>
      </w:r>
      <w:r>
        <w:br/>
        <w:t xml:space="preserve">    //</w:t>
      </w:r>
      <w:r>
        <w:br/>
        <w:t xml:space="preserve">    DELIMITER ;</w:t>
      </w:r>
      <w:r>
        <w:br/>
        <w:t xml:space="preserve">    </w:t>
      </w:r>
    </w:p>
    <w:p w14:paraId="431E679B" w14:textId="77777777" w:rsidR="000D3A82" w:rsidRDefault="00000000">
      <w:pPr>
        <w:pStyle w:val="Heading2"/>
      </w:pPr>
      <w:r>
        <w:t>Conclusion</w:t>
      </w:r>
    </w:p>
    <w:p w14:paraId="00796AFF" w14:textId="77777777" w:rsidR="000D3A82" w:rsidRDefault="00000000">
      <w:r>
        <w:t>This SQL project provides a structured approach to managing clinic inventory. It ensures:</w:t>
      </w:r>
      <w:r>
        <w:br/>
        <w:t>- Efficient stock tracking with automatic reordering.</w:t>
      </w:r>
      <w:r>
        <w:br/>
        <w:t>- Proper supplier management.</w:t>
      </w:r>
      <w:r>
        <w:br/>
        <w:t>- Logging of all transactions and orders.</w:t>
      </w:r>
      <w:r>
        <w:br/>
      </w:r>
      <w:r>
        <w:br/>
        <w:t>This implementation can be expanded further with reporting features and user role management if needed.</w:t>
      </w:r>
    </w:p>
    <w:sectPr w:rsidR="000D3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627045">
    <w:abstractNumId w:val="8"/>
  </w:num>
  <w:num w:numId="2" w16cid:durableId="1768579567">
    <w:abstractNumId w:val="6"/>
  </w:num>
  <w:num w:numId="3" w16cid:durableId="695037696">
    <w:abstractNumId w:val="5"/>
  </w:num>
  <w:num w:numId="4" w16cid:durableId="895748066">
    <w:abstractNumId w:val="4"/>
  </w:num>
  <w:num w:numId="5" w16cid:durableId="816532101">
    <w:abstractNumId w:val="7"/>
  </w:num>
  <w:num w:numId="6" w16cid:durableId="1712997075">
    <w:abstractNumId w:val="3"/>
  </w:num>
  <w:num w:numId="7" w16cid:durableId="2071228361">
    <w:abstractNumId w:val="2"/>
  </w:num>
  <w:num w:numId="8" w16cid:durableId="797070266">
    <w:abstractNumId w:val="1"/>
  </w:num>
  <w:num w:numId="9" w16cid:durableId="38287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A82"/>
    <w:rsid w:val="0015074B"/>
    <w:rsid w:val="0029639D"/>
    <w:rsid w:val="00326F90"/>
    <w:rsid w:val="005668F8"/>
    <w:rsid w:val="007425C9"/>
    <w:rsid w:val="00AA1D8D"/>
    <w:rsid w:val="00B47730"/>
    <w:rsid w:val="00CB0664"/>
    <w:rsid w:val="00D33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42C43"/>
  <w14:defaultImageDpi w14:val="300"/>
  <w15:docId w15:val="{E3044A11-A8F4-A449-B0DE-53D881F4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Lamees Ginem (BHSU Student)</cp:lastModifiedBy>
  <cp:revision>2</cp:revision>
  <dcterms:created xsi:type="dcterms:W3CDTF">2025-03-29T13:17:00Z</dcterms:created>
  <dcterms:modified xsi:type="dcterms:W3CDTF">2025-03-29T13:17:00Z</dcterms:modified>
  <cp:category/>
</cp:coreProperties>
</file>